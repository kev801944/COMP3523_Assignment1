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0AC9" w14:textId="77777777" w:rsidR="005D4899" w:rsidRDefault="0035546C">
      <w:pPr>
        <w:pStyle w:val="Heading1"/>
      </w:pPr>
      <w:r>
        <w:t>Applied Machine Learning Assignment: Data Cleaning and Visualization</w:t>
      </w:r>
    </w:p>
    <w:p w14:paraId="0FB97912" w14:textId="77777777" w:rsidR="005D4899" w:rsidRDefault="0035546C">
      <w:pPr>
        <w:pStyle w:val="Heading2"/>
      </w:pPr>
      <w:r>
        <w:t>Objective</w:t>
      </w:r>
    </w:p>
    <w:p w14:paraId="596655EB" w14:textId="77777777" w:rsidR="005D4899" w:rsidRDefault="0035546C" w:rsidP="003244BF">
      <w:pPr>
        <w:jc w:val="both"/>
      </w:pPr>
      <w:r>
        <w:t xml:space="preserve">Students will demonstrate their ability to analyze a dataset, identify data quality issues, perform cleaning tasks, and create meaningful visualizations. The </w:t>
      </w:r>
      <w:r>
        <w:t>assignment will emphasize critical thinking and justification of their methods.</w:t>
      </w:r>
    </w:p>
    <w:p w14:paraId="45FB02EB" w14:textId="77777777" w:rsidR="005D4899" w:rsidRDefault="0035546C">
      <w:pPr>
        <w:pStyle w:val="Heading2"/>
      </w:pPr>
      <w:r>
        <w:t>Assignment Instructions</w:t>
      </w:r>
    </w:p>
    <w:p w14:paraId="1F5C61CB" w14:textId="77777777" w:rsidR="003244BF" w:rsidRDefault="0035546C" w:rsidP="003244BF">
      <w:pPr>
        <w:pStyle w:val="ListParagraph"/>
        <w:numPr>
          <w:ilvl w:val="0"/>
          <w:numId w:val="11"/>
        </w:numPr>
      </w:pPr>
      <w:r>
        <w:t>Dataset Selection</w:t>
      </w:r>
      <w:r w:rsidR="003244BF">
        <w:t>:</w:t>
      </w:r>
    </w:p>
    <w:p w14:paraId="604ED4E3" w14:textId="560BA9DD" w:rsidR="005D4899" w:rsidRDefault="003244BF" w:rsidP="003244BF">
      <w:pPr>
        <w:pStyle w:val="ListParagraph"/>
      </w:pPr>
      <w:r>
        <w:t xml:space="preserve">A Dataset is provided with this assignment. You can access it at </w:t>
      </w:r>
      <w:hyperlink r:id="rId6" w:history="1">
        <w:r w:rsidRPr="0035546C">
          <w:rPr>
            <w:rStyle w:val="Hyperlink"/>
          </w:rPr>
          <w:t>here</w:t>
        </w:r>
      </w:hyperlink>
    </w:p>
    <w:p w14:paraId="38CEB02D" w14:textId="77777777" w:rsidR="003244BF" w:rsidRDefault="0035546C" w:rsidP="003244BF">
      <w:pPr>
        <w:pStyle w:val="ListParagraph"/>
        <w:numPr>
          <w:ilvl w:val="0"/>
          <w:numId w:val="11"/>
        </w:numPr>
      </w:pPr>
      <w:r>
        <w:t>Tasks to Complete:</w:t>
      </w:r>
      <w:r w:rsidR="003244BF">
        <w:t xml:space="preserve"> </w:t>
      </w:r>
    </w:p>
    <w:p w14:paraId="705B585D" w14:textId="77777777" w:rsidR="003244BF" w:rsidRDefault="0035546C" w:rsidP="003244BF">
      <w:pPr>
        <w:pStyle w:val="ListParagraph"/>
        <w:numPr>
          <w:ilvl w:val="1"/>
          <w:numId w:val="11"/>
        </w:numPr>
      </w:pPr>
      <w:r>
        <w:t>Data Cleaning:</w:t>
      </w:r>
      <w:r>
        <w:br/>
        <w:t xml:space="preserve">      - Inspect the dataset for missing, duplicate, or inconsistent values.</w:t>
      </w:r>
      <w:r>
        <w:br/>
        <w:t xml:space="preserve">      - Perform cleaning tasks like handling missing values, correcting in</w:t>
      </w:r>
      <w:r>
        <w:t>consistencies, or removing duplicates.</w:t>
      </w:r>
      <w:r>
        <w:br/>
        <w:t xml:space="preserve">      - Justify why each cleaning task was necessary.</w:t>
      </w:r>
    </w:p>
    <w:p w14:paraId="561A5256" w14:textId="77777777" w:rsidR="003244BF" w:rsidRDefault="0035546C" w:rsidP="003244BF">
      <w:pPr>
        <w:pStyle w:val="ListParagraph"/>
        <w:numPr>
          <w:ilvl w:val="1"/>
          <w:numId w:val="11"/>
        </w:numPr>
      </w:pPr>
      <w:r>
        <w:t>Visualization:</w:t>
      </w:r>
      <w:r>
        <w:br/>
        <w:t xml:space="preserve">      - Perform exploratory data analysis (EDA) to identify patterns or trends.</w:t>
      </w:r>
      <w:r>
        <w:br/>
        <w:t xml:space="preserve">      - Use at least two visualizations (e.g., histograms, sca</w:t>
      </w:r>
      <w:r>
        <w:t>tter plots, bar charts, heatmaps) to summarize insights.</w:t>
      </w:r>
    </w:p>
    <w:p w14:paraId="75E8012E" w14:textId="4E044F82" w:rsidR="003244BF" w:rsidRDefault="003244BF" w:rsidP="003244BF">
      <w:pPr>
        <w:pStyle w:val="ListParagraph"/>
        <w:ind w:left="1440"/>
      </w:pPr>
      <w:r>
        <w:t xml:space="preserve">      - C</w:t>
      </w:r>
      <w:r>
        <w:t>reate one advanced visualization (e.g., heatmap, box plot, or pair plot)</w:t>
      </w:r>
      <w:r w:rsidR="0035546C">
        <w:br/>
        <w:t xml:space="preserve">      - Explain why each visualization was chosen and what insights it conveys.</w:t>
      </w:r>
    </w:p>
    <w:p w14:paraId="0AE4549A" w14:textId="77777777" w:rsidR="003244BF" w:rsidRDefault="0035546C" w:rsidP="003244BF">
      <w:pPr>
        <w:pStyle w:val="ListParagraph"/>
        <w:numPr>
          <w:ilvl w:val="1"/>
          <w:numId w:val="11"/>
        </w:numPr>
      </w:pPr>
      <w:r>
        <w:t>Report Writing:</w:t>
      </w:r>
      <w:r>
        <w:br/>
        <w:t xml:space="preserve">      - Write a structured report (max 2 pages) covering:</w:t>
      </w:r>
      <w:r>
        <w:br/>
        <w:t xml:space="preserve">         i. Overview of the dataset (e.</w:t>
      </w:r>
      <w:r>
        <w:t>g., key columns, data types, summary statistics).</w:t>
      </w:r>
      <w:r>
        <w:br/>
        <w:t xml:space="preserve">         ii. Cleaning tasks performed and rationale.</w:t>
      </w:r>
      <w:r>
        <w:br/>
        <w:t xml:space="preserve">         iii. Visualizations and their interpretations.</w:t>
      </w:r>
      <w:r>
        <w:br/>
        <w:t xml:space="preserve">         iv. Conclusions or recommendations based on the analysis.</w:t>
      </w:r>
    </w:p>
    <w:p w14:paraId="2BEF378F" w14:textId="495632B6" w:rsidR="005D4899" w:rsidRDefault="0035546C" w:rsidP="003244BF">
      <w:pPr>
        <w:pStyle w:val="ListParagraph"/>
        <w:numPr>
          <w:ilvl w:val="1"/>
          <w:numId w:val="11"/>
        </w:numPr>
      </w:pPr>
      <w:r>
        <w:t>Submission:</w:t>
      </w:r>
      <w:r>
        <w:br/>
        <w:t>- Submit a Jupy</w:t>
      </w:r>
      <w:r>
        <w:t>ter Notebook with all code and outputs.</w:t>
      </w:r>
      <w:r>
        <w:br/>
        <w:t>- Submit a PDF report summarizing the tasks.</w:t>
      </w:r>
    </w:p>
    <w:p w14:paraId="13333F32" w14:textId="77777777" w:rsidR="005D4899" w:rsidRDefault="0035546C">
      <w:pPr>
        <w:pStyle w:val="Heading2"/>
      </w:pPr>
      <w:r>
        <w:t>R</w:t>
      </w:r>
      <w:r>
        <w:t>ubric for Grading (5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7"/>
        <w:gridCol w:w="2875"/>
      </w:tblGrid>
      <w:tr w:rsidR="005D4899" w14:paraId="5D24B9E6" w14:textId="77777777">
        <w:tc>
          <w:tcPr>
            <w:tcW w:w="2880" w:type="dxa"/>
          </w:tcPr>
          <w:p w14:paraId="300C1743" w14:textId="77777777" w:rsidR="005D4899" w:rsidRDefault="0035546C">
            <w:r>
              <w:t>Criteria</w:t>
            </w:r>
          </w:p>
        </w:tc>
        <w:tc>
          <w:tcPr>
            <w:tcW w:w="2880" w:type="dxa"/>
          </w:tcPr>
          <w:p w14:paraId="5AE544B9" w14:textId="77777777" w:rsidR="005D4899" w:rsidRDefault="0035546C">
            <w:r>
              <w:t>Description</w:t>
            </w:r>
          </w:p>
        </w:tc>
        <w:tc>
          <w:tcPr>
            <w:tcW w:w="2880" w:type="dxa"/>
          </w:tcPr>
          <w:p w14:paraId="288A4FD0" w14:textId="77777777" w:rsidR="005D4899" w:rsidRDefault="0035546C">
            <w:r>
              <w:t>Points</w:t>
            </w:r>
          </w:p>
        </w:tc>
      </w:tr>
      <w:tr w:rsidR="005D4899" w14:paraId="5E711F2B" w14:textId="77777777">
        <w:tc>
          <w:tcPr>
            <w:tcW w:w="2880" w:type="dxa"/>
          </w:tcPr>
          <w:p w14:paraId="64FC9680" w14:textId="77777777" w:rsidR="005D4899" w:rsidRDefault="0035546C">
            <w:r>
              <w:t>Dataset Understanding</w:t>
            </w:r>
          </w:p>
        </w:tc>
        <w:tc>
          <w:tcPr>
            <w:tcW w:w="2880" w:type="dxa"/>
          </w:tcPr>
          <w:p w14:paraId="4926A68F" w14:textId="77777777" w:rsidR="005D4899" w:rsidRDefault="0035546C">
            <w:r>
              <w:t>Clear summary of the dataset (columns, data types, and key statistics).</w:t>
            </w:r>
          </w:p>
        </w:tc>
        <w:tc>
          <w:tcPr>
            <w:tcW w:w="2880" w:type="dxa"/>
          </w:tcPr>
          <w:p w14:paraId="6AD091AA" w14:textId="77777777" w:rsidR="005D4899" w:rsidRDefault="0035546C">
            <w:r>
              <w:t>0.5</w:t>
            </w:r>
          </w:p>
        </w:tc>
      </w:tr>
      <w:tr w:rsidR="005D4899" w14:paraId="7D16E95C" w14:textId="77777777">
        <w:tc>
          <w:tcPr>
            <w:tcW w:w="2880" w:type="dxa"/>
          </w:tcPr>
          <w:p w14:paraId="34C58A91" w14:textId="77777777" w:rsidR="005D4899" w:rsidRDefault="0035546C">
            <w:r>
              <w:t>Cleaning Task</w:t>
            </w:r>
            <w:r>
              <w:t>s</w:t>
            </w:r>
          </w:p>
        </w:tc>
        <w:tc>
          <w:tcPr>
            <w:tcW w:w="2880" w:type="dxa"/>
          </w:tcPr>
          <w:p w14:paraId="19619D44" w14:textId="77777777" w:rsidR="005D4899" w:rsidRDefault="0035546C">
            <w:r>
              <w:t>Identification of data quality issues (e.g., missing values, duplicates, inconsistencies).</w:t>
            </w:r>
          </w:p>
        </w:tc>
        <w:tc>
          <w:tcPr>
            <w:tcW w:w="2880" w:type="dxa"/>
          </w:tcPr>
          <w:p w14:paraId="50DB0335" w14:textId="77777777" w:rsidR="005D4899" w:rsidRDefault="0035546C">
            <w:r>
              <w:t>0.5</w:t>
            </w:r>
          </w:p>
        </w:tc>
      </w:tr>
      <w:tr w:rsidR="005D4899" w14:paraId="753570D8" w14:textId="77777777">
        <w:tc>
          <w:tcPr>
            <w:tcW w:w="2880" w:type="dxa"/>
          </w:tcPr>
          <w:p w14:paraId="730357D8" w14:textId="77777777" w:rsidR="005D4899" w:rsidRDefault="005D4899"/>
        </w:tc>
        <w:tc>
          <w:tcPr>
            <w:tcW w:w="2880" w:type="dxa"/>
          </w:tcPr>
          <w:p w14:paraId="624DE92F" w14:textId="77777777" w:rsidR="005D4899" w:rsidRDefault="0035546C">
            <w:r>
              <w:t>Justification for chosen cleaning methods (e.g., why imputation or deletion was used).</w:t>
            </w:r>
          </w:p>
        </w:tc>
        <w:tc>
          <w:tcPr>
            <w:tcW w:w="2880" w:type="dxa"/>
          </w:tcPr>
          <w:p w14:paraId="61F7A9AE" w14:textId="77777777" w:rsidR="005D4899" w:rsidRDefault="0035546C">
            <w:r>
              <w:t>0.5</w:t>
            </w:r>
          </w:p>
        </w:tc>
      </w:tr>
      <w:tr w:rsidR="005D4899" w14:paraId="577FB4DC" w14:textId="77777777">
        <w:tc>
          <w:tcPr>
            <w:tcW w:w="2880" w:type="dxa"/>
          </w:tcPr>
          <w:p w14:paraId="1E36F93E" w14:textId="77777777" w:rsidR="005D4899" w:rsidRDefault="0035546C">
            <w:r>
              <w:t>Visualizations</w:t>
            </w:r>
          </w:p>
        </w:tc>
        <w:tc>
          <w:tcPr>
            <w:tcW w:w="2880" w:type="dxa"/>
          </w:tcPr>
          <w:p w14:paraId="3E049338" w14:textId="77777777" w:rsidR="005D4899" w:rsidRDefault="0035546C">
            <w:r>
              <w:t xml:space="preserve">Creation of at least two appropriate and </w:t>
            </w:r>
            <w:r>
              <w:t>well-labeled visualizations.</w:t>
            </w:r>
          </w:p>
        </w:tc>
        <w:tc>
          <w:tcPr>
            <w:tcW w:w="2880" w:type="dxa"/>
          </w:tcPr>
          <w:p w14:paraId="5090A110" w14:textId="77777777" w:rsidR="005D4899" w:rsidRDefault="0035546C">
            <w:r>
              <w:t>1.0</w:t>
            </w:r>
          </w:p>
        </w:tc>
      </w:tr>
      <w:tr w:rsidR="005D4899" w14:paraId="538D05A9" w14:textId="77777777">
        <w:tc>
          <w:tcPr>
            <w:tcW w:w="2880" w:type="dxa"/>
          </w:tcPr>
          <w:p w14:paraId="594A31CA" w14:textId="77777777" w:rsidR="005D4899" w:rsidRDefault="005D4899"/>
        </w:tc>
        <w:tc>
          <w:tcPr>
            <w:tcW w:w="2880" w:type="dxa"/>
          </w:tcPr>
          <w:p w14:paraId="0E64F25F" w14:textId="77777777" w:rsidR="005D4899" w:rsidRDefault="0035546C">
            <w:r>
              <w:t>Justification for why each visualization was used and what insights it provides.</w:t>
            </w:r>
          </w:p>
        </w:tc>
        <w:tc>
          <w:tcPr>
            <w:tcW w:w="2880" w:type="dxa"/>
          </w:tcPr>
          <w:p w14:paraId="51B2CDC6" w14:textId="77777777" w:rsidR="005D4899" w:rsidRDefault="0035546C">
            <w:r>
              <w:t>0.5</w:t>
            </w:r>
          </w:p>
        </w:tc>
      </w:tr>
      <w:tr w:rsidR="005D4899" w14:paraId="25DEF67B" w14:textId="77777777">
        <w:tc>
          <w:tcPr>
            <w:tcW w:w="2880" w:type="dxa"/>
          </w:tcPr>
          <w:p w14:paraId="641F1157" w14:textId="77777777" w:rsidR="005D4899" w:rsidRDefault="0035546C">
            <w:r>
              <w:t>Critical Thinking</w:t>
            </w:r>
          </w:p>
        </w:tc>
        <w:tc>
          <w:tcPr>
            <w:tcW w:w="2880" w:type="dxa"/>
          </w:tcPr>
          <w:p w14:paraId="16E9147E" w14:textId="77777777" w:rsidR="005D4899" w:rsidRDefault="0035546C">
            <w:r>
              <w:t>Evidence of deeper analysis and clear reasoning for each decision made during cleaning and visualization.</w:t>
            </w:r>
          </w:p>
        </w:tc>
        <w:tc>
          <w:tcPr>
            <w:tcW w:w="2880" w:type="dxa"/>
          </w:tcPr>
          <w:p w14:paraId="06C3F01B" w14:textId="77777777" w:rsidR="005D4899" w:rsidRDefault="0035546C">
            <w:r>
              <w:t>1.0</w:t>
            </w:r>
          </w:p>
        </w:tc>
      </w:tr>
      <w:tr w:rsidR="005D4899" w14:paraId="1F8FABAB" w14:textId="77777777">
        <w:tc>
          <w:tcPr>
            <w:tcW w:w="2880" w:type="dxa"/>
          </w:tcPr>
          <w:p w14:paraId="75A288C6" w14:textId="77777777" w:rsidR="005D4899" w:rsidRDefault="0035546C">
            <w:r>
              <w:t>Report</w:t>
            </w:r>
            <w:r>
              <w:t xml:space="preserve"> Quality</w:t>
            </w:r>
          </w:p>
        </w:tc>
        <w:tc>
          <w:tcPr>
            <w:tcW w:w="2880" w:type="dxa"/>
          </w:tcPr>
          <w:p w14:paraId="776607B1" w14:textId="77777777" w:rsidR="005D4899" w:rsidRDefault="0035546C">
            <w:r>
              <w:t>Clear, concise, and well-structured report.</w:t>
            </w:r>
          </w:p>
        </w:tc>
        <w:tc>
          <w:tcPr>
            <w:tcW w:w="2880" w:type="dxa"/>
          </w:tcPr>
          <w:p w14:paraId="20420392" w14:textId="77777777" w:rsidR="005D4899" w:rsidRDefault="0035546C">
            <w:r>
              <w:t>0.5</w:t>
            </w:r>
          </w:p>
        </w:tc>
      </w:tr>
      <w:tr w:rsidR="005D4899" w14:paraId="52632033" w14:textId="77777777">
        <w:tc>
          <w:tcPr>
            <w:tcW w:w="2880" w:type="dxa"/>
          </w:tcPr>
          <w:p w14:paraId="65B9785D" w14:textId="77777777" w:rsidR="005D4899" w:rsidRDefault="005D4899"/>
        </w:tc>
        <w:tc>
          <w:tcPr>
            <w:tcW w:w="2880" w:type="dxa"/>
          </w:tcPr>
          <w:p w14:paraId="174B7F4C" w14:textId="77777777" w:rsidR="005D4899" w:rsidRDefault="0035546C">
            <w:r>
              <w:t>Proper formatting, including titles, labels, and legends in visualizations.</w:t>
            </w:r>
          </w:p>
        </w:tc>
        <w:tc>
          <w:tcPr>
            <w:tcW w:w="2880" w:type="dxa"/>
          </w:tcPr>
          <w:p w14:paraId="465F5595" w14:textId="77777777" w:rsidR="005D4899" w:rsidRDefault="0035546C">
            <w:r>
              <w:t>0.5</w:t>
            </w:r>
          </w:p>
        </w:tc>
      </w:tr>
      <w:tr w:rsidR="005D4899" w14:paraId="4DBACE09" w14:textId="77777777">
        <w:tc>
          <w:tcPr>
            <w:tcW w:w="2880" w:type="dxa"/>
          </w:tcPr>
          <w:p w14:paraId="3FD73405" w14:textId="77777777" w:rsidR="005D4899" w:rsidRDefault="0035546C">
            <w:r>
              <w:t>Code Implementation</w:t>
            </w:r>
          </w:p>
        </w:tc>
        <w:tc>
          <w:tcPr>
            <w:tcW w:w="2880" w:type="dxa"/>
          </w:tcPr>
          <w:p w14:paraId="3DF38872" w14:textId="77777777" w:rsidR="005D4899" w:rsidRDefault="0035546C">
            <w:r>
              <w:t xml:space="preserve">Python code is functional, well-documented, and reflects good programming practices (e.g., </w:t>
            </w:r>
            <w:r>
              <w:t>comments, clear variable names).</w:t>
            </w:r>
          </w:p>
        </w:tc>
        <w:tc>
          <w:tcPr>
            <w:tcW w:w="2880" w:type="dxa"/>
          </w:tcPr>
          <w:p w14:paraId="42C65515" w14:textId="77777777" w:rsidR="005D4899" w:rsidRDefault="0035546C">
            <w:r>
              <w:t>0.5</w:t>
            </w:r>
          </w:p>
        </w:tc>
      </w:tr>
    </w:tbl>
    <w:p w14:paraId="0781991E" w14:textId="166B12C8" w:rsidR="005D4899" w:rsidRDefault="005D4899" w:rsidP="003244BF">
      <w:pPr>
        <w:pStyle w:val="Heading2"/>
      </w:pPr>
    </w:p>
    <w:sectPr w:rsidR="005D4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136933"/>
    <w:multiLevelType w:val="hybridMultilevel"/>
    <w:tmpl w:val="1DDC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80983"/>
    <w:multiLevelType w:val="hybridMultilevel"/>
    <w:tmpl w:val="6C402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44BF"/>
    <w:rsid w:val="00326F90"/>
    <w:rsid w:val="0035546C"/>
    <w:rsid w:val="005D48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9742B"/>
  <w14:defaultImageDpi w14:val="300"/>
  <w15:docId w15:val="{95A69683-1C48-44EC-9E59-25FA9CE0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554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ziZw5tud9yPcEvMHQ5-4WP1avKOhgnNw/edit?usp=drive_link&amp;ouid=109745237811240887462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Mariam Elhussein</cp:lastModifiedBy>
  <cp:revision>3</cp:revision>
  <dcterms:created xsi:type="dcterms:W3CDTF">2025-01-23T20:55:00Z</dcterms:created>
  <dcterms:modified xsi:type="dcterms:W3CDTF">2025-01-23T21:05:00Z</dcterms:modified>
  <cp:category/>
</cp:coreProperties>
</file>